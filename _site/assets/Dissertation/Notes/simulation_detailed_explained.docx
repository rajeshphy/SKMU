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of PDEs in Polar Coordinates</w:t>
      </w:r>
    </w:p>
    <w:p>
      <w:pPr>
        <w:pStyle w:val="Heading2"/>
      </w:pPr>
      <w:r>
        <w:t>1. Introduction</w:t>
      </w:r>
    </w:p>
    <w:p>
      <w:r>
        <w:t>This document explains the simulation of Partial Differential Equations (PDEs) in polar coordinates. It focuses on implementing both the Heat Equation and the Wave Equation in a circular domain using finite difference methods. The code is modularized into five Python scripts for clarity and pedagogy.</w:t>
      </w:r>
    </w:p>
    <w:p>
      <w:pPr>
        <w:pStyle w:val="Heading2"/>
      </w:pPr>
      <w:r>
        <w:t>2. Theory</w:t>
      </w:r>
    </w:p>
    <w:p>
      <w:pPr>
        <w:pStyle w:val="Heading3"/>
      </w:pPr>
      <w:r>
        <w:t>2.1 Heat Equation</w:t>
      </w:r>
    </w:p>
    <w:p>
      <w:r>
        <w:t>The heat equation in polar coordinates (r, θ) without angular dependency simplifies to:</w:t>
        <w:br/>
        <w:br/>
        <w:t>∂u/∂t = c² [∂²u/∂r² + (1/r) ∂u/∂r + (1/r²) ∂²u/∂θ²]</w:t>
        <w:br/>
        <w:br/>
        <w:t>where u is the temperature distribution and c is the thermal diffusivity.</w:t>
      </w:r>
    </w:p>
    <w:p>
      <w:pPr>
        <w:pStyle w:val="Heading3"/>
      </w:pPr>
      <w:r>
        <w:t>2.2 Wave Equation</w:t>
      </w:r>
    </w:p>
    <w:p>
      <w:r>
        <w:t>The wave equation in polar coordinates is given by:</w:t>
        <w:br/>
        <w:br/>
        <w:t>∂²u/∂t² = c² [∂²u/∂r² + (1/r) ∂u/∂r + (1/r²) ∂²u/∂θ²]</w:t>
        <w:br/>
        <w:br/>
        <w:t>where u is the displacement and c is the wave speed.</w:t>
      </w:r>
    </w:p>
    <w:p>
      <w:pPr>
        <w:pStyle w:val="Heading2"/>
      </w:pPr>
      <w:r>
        <w:t>3. Implementation Overview</w:t>
      </w:r>
    </w:p>
    <w:p>
      <w:r>
        <w:t>To simulate these equations, we discretize the domain into radial and angular steps using finite difference methods. The simulation is split into five Python files for clarity:</w:t>
      </w:r>
    </w:p>
    <w:p>
      <w:r>
        <w:t>1. geometry_and_initial_conditions.py – Defines the grid and initial conditions.</w:t>
      </w:r>
    </w:p>
    <w:p>
      <w:r>
        <w:t>2. laplacian_in_polar.py – Computes the Laplacian operator in polar coordinates.</w:t>
      </w:r>
    </w:p>
    <w:p>
      <w:r>
        <w:t>3. boundary_and_plotting.py – Applies boundary conditions and sets up the 3D plotting.</w:t>
      </w:r>
    </w:p>
    <w:p>
      <w:r>
        <w:t>4. simulate_heat_wave.py – Implements the numerical simulation for Heat and Wave equations.</w:t>
      </w:r>
    </w:p>
    <w:p>
      <w:r>
        <w:t>5. main_simulation_driver.py – The driver script to configure and run the simulation.</w:t>
      </w:r>
    </w:p>
    <w:p>
      <w:pPr>
        <w:pStyle w:val="Heading2"/>
      </w:pPr>
      <w:r>
        <w:t>4. Code Skeleton</w:t>
      </w:r>
    </w:p>
    <w:p>
      <w:pPr>
        <w:pStyle w:val="Heading3"/>
      </w:pPr>
      <w:r>
        <w:t>4.1 geometry_and_initial_conditions.py</w:t>
      </w:r>
    </w:p>
    <w:p>
      <w:r>
        <w:t>Contains definitions of initial functions and grid creation.</w:t>
      </w:r>
    </w:p>
    <w:p>
      <w:pPr>
        <w:pStyle w:val="Heading3"/>
      </w:pPr>
      <w:r>
        <w:t>4.2 laplacian_in_polar.py</w:t>
      </w:r>
    </w:p>
    <w:p>
      <w:r>
        <w:t>Implements the polar Laplacian for 2D functions.</w:t>
      </w:r>
    </w:p>
    <w:p>
      <w:pPr>
        <w:pStyle w:val="Heading3"/>
      </w:pPr>
      <w:r>
        <w:t>4.3 boundary_and_plotting.py</w:t>
      </w:r>
    </w:p>
    <w:p>
      <w:r>
        <w:t>Sets boundary conditions and plotting axes.</w:t>
      </w:r>
    </w:p>
    <w:p>
      <w:pPr>
        <w:pStyle w:val="Heading3"/>
      </w:pPr>
      <w:r>
        <w:t>4.4 simulate_heat_wave.py</w:t>
      </w:r>
    </w:p>
    <w:p>
      <w:r>
        <w:t>Core simulation logic for Heat and Wave PDEs using finite difference.</w:t>
      </w:r>
    </w:p>
    <w:p>
      <w:pPr>
        <w:pStyle w:val="Heading3"/>
      </w:pPr>
      <w:r>
        <w:t>4.5 main_simulation_driver.py</w:t>
      </w:r>
    </w:p>
    <w:p>
      <w:r>
        <w:t>Brings all modules together and calls the simulation function with appropriate parameters.</w:t>
      </w:r>
    </w:p>
    <w:p>
      <w:pPr>
        <w:pStyle w:val="Heading2"/>
      </w:pPr>
      <w:r>
        <w:t>5. How to Run</w:t>
      </w:r>
    </w:p>
    <w:p>
      <w:r>
        <w:t>1. Ensure all five Python files are in the same directory.</w:t>
        <w:br/>
        <w:t>2. Install required libraries using:</w:t>
        <w:br/>
        <w:t xml:space="preserve">   pip install numpy matplotlib</w:t>
        <w:br/>
        <w:t>3. Run the main driver script using:</w:t>
        <w:br/>
        <w:t xml:space="preserve">   python main_simulation_driver.py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